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c>
          <w:tcPr>
            <w:tcW w:type="dxa" w:w="15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xillium_Legioni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LEGIONIS MARIAE</w:t>
              <w:br/>
            </w:r>
            <w:r>
              <w:rPr>
                <w:b/>
                <w:sz w:val="20"/>
              </w:rPr>
              <w:t>OUR LADY VIRGIN MOST PRUDENT</w:t>
              <w:br/>
              <w:t>ST. FINBARR'S CATHOLIC CHURCH, RAYFIELD, JOS</w:t>
              <w:br/>
              <w:br/>
              <w:t>EMAIL: virginmostprudent2018@gmail.com</w:t>
              <w:br/>
              <w:br/>
              <w:t>PRAESIDIUM ANNUAL REPORT</w:t>
            </w:r>
          </w:p>
        </w:tc>
        <w:tc>
          <w:tcPr>
            <w:tcW w:type="dxa" w:w="4320"/>
          </w:tcPr>
          <w:p/>
        </w:tc>
      </w:tr>
    </w:tbl>
    <w:p/>
    <w:p>
      <w:r>
        <w:rPr>
          <w:b/>
        </w:rPr>
        <w:t xml:space="preserve">Date of Report: </w:t>
      </w:r>
      <w:r>
        <w:t>30 Mar, 2025</w:t>
      </w:r>
      <w:r>
        <w:rPr>
          <w:b/>
        </w:rPr>
        <w:tab/>
        <w:tab/>
        <w:tab/>
        <w:tab/>
        <w:tab/>
        <w:t xml:space="preserve">Date of Last Report: </w:t>
      </w:r>
      <w:r>
        <w:t>21 Apr, 2024</w:t>
      </w:r>
    </w:p>
    <w:p>
      <w:pPr>
        <w:pStyle w:val="ListNumber"/>
      </w:pPr>
      <w:r>
        <w:rPr>
          <w:b/>
        </w:rPr>
        <w:t xml:space="preserve">Name of Praesidium: </w:t>
      </w:r>
      <w:r>
        <w:t>Our Lady Mother of Good Counsel</w:t>
      </w:r>
    </w:p>
    <w:p>
      <w:pPr>
        <w:pStyle w:val="ListNumber"/>
      </w:pPr>
      <w:r>
        <w:rPr>
          <w:b/>
        </w:rPr>
        <w:t xml:space="preserve">Address: </w:t>
      </w:r>
      <w:r>
        <w:t>St. Peter's Catholic Church, Topp</w:t>
      </w:r>
    </w:p>
    <w:p>
      <w:pPr>
        <w:pStyle w:val="ListNumber"/>
      </w:pPr>
      <w:r>
        <w:rPr>
          <w:b/>
        </w:rPr>
        <w:t xml:space="preserve">Report No.: </w:t>
      </w:r>
      <w:r>
        <w:t>4</w:t>
      </w:r>
      <w:r>
        <w:rPr>
          <w:b/>
        </w:rPr>
        <w:tab/>
        <w:tab/>
        <w:tab/>
        <w:tab/>
        <w:tab/>
        <w:t xml:space="preserve">Date of Inauguration: </w:t>
      </w:r>
      <w:r>
        <w:t>5 Feb, 2022</w:t>
      </w:r>
    </w:p>
    <w:p>
      <w:pPr>
        <w:pStyle w:val="ListNumber"/>
      </w:pPr>
      <w:r>
        <w:rPr>
          <w:b/>
        </w:rPr>
        <w:t xml:space="preserve">Day/Time/Venue of Meeting: </w:t>
      </w:r>
      <w:r>
        <w:t>Inside the church, Every Sunday at 7:30 AM</w:t>
      </w:r>
    </w:p>
    <w:p>
      <w:pPr>
        <w:pStyle w:val="ListNumber"/>
      </w:pPr>
      <w:r>
        <w:rPr>
          <w:b/>
        </w:rPr>
        <w:t xml:space="preserve">Period of Report </w:t>
      </w:r>
      <w:r>
        <w:t>0</w:t>
      </w:r>
    </w:p>
    <w:p>
      <w:pPr>
        <w:pStyle w:val="ListNumber"/>
      </w:pPr>
      <w:r>
        <w:rPr>
          <w:b/>
        </w:rPr>
        <w:t xml:space="preserve">Date, Names and Praesidium of Last Curia Visitors: </w:t>
      </w:r>
      <w:r>
        <w:t>Sis. Victoria Pam from Ark of the Covenant, Mazaram on 23 Mar, 2025</w:t>
      </w:r>
    </w:p>
    <w:p/>
    <w:p>
      <w:pPr>
        <w:pStyle w:val="ListNumber"/>
      </w:pPr>
      <w:r>
        <w:rPr>
          <w:b/>
        </w:rPr>
        <w:t>Officers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Office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Appointment Date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/>
              </w:rPr>
              <w:t>Term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Director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Fr. Peter Zakka Daluk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 Feb, 2025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Bro. Mafeng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Mar, 2024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Josephine Dung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Sep, 2023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Kangyang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Peace Yakubu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</w:tbl>
    <w:p/>
    <w:p>
      <w:pPr>
        <w:pStyle w:val="ListNumber"/>
      </w:pPr>
      <w:r>
        <w:rPr>
          <w:b/>
        </w:rPr>
        <w:t>Attendance to Curia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</w:tbl>
    <w:p/>
    <w:p>
      <w:pPr>
        <w:pStyle w:val="ListNumber"/>
      </w:pPr>
      <w:r>
        <w:rPr>
          <w:b/>
        </w:rPr>
        <w:t>Attendance to Praesidium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44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38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Membership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Senior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Intermediate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Junior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Affiliated Praesidia (if any)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Active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Probationary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Auxiliary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Adjutorian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Praetorian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Total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Meetings and Attendance</w:t>
      </w:r>
    </w:p>
    <w:p>
      <w:r>
        <w:rPr>
          <w:b/>
        </w:rPr>
        <w:t xml:space="preserve">No. of meetings expected to be held: </w:t>
      </w:r>
      <w:r>
        <w:t>49</w:t>
      </w:r>
    </w:p>
    <w:p>
      <w:r>
        <w:rPr>
          <w:b/>
        </w:rPr>
        <w:t xml:space="preserve">No. of meetings held: </w:t>
      </w:r>
      <w:r>
        <w:t>48</w:t>
      </w:r>
    </w:p>
    <w:p>
      <w:r>
        <w:rPr>
          <w:b/>
        </w:rPr>
        <w:t xml:space="preserve">Average attendance per meeting: </w:t>
      </w:r>
      <w:r>
        <w:t>6</w:t>
      </w:r>
    </w:p>
    <w:p>
      <w:r>
        <w:rPr>
          <w:b/>
        </w:rPr>
        <w:t xml:space="preserve">Reason for poor attendance: </w:t>
      </w:r>
      <w:r>
        <w:t>Most members are students</w:t>
      </w:r>
    </w:p>
    <w:p/>
    <w:p>
      <w:pPr>
        <w:pStyle w:val="ListNumber"/>
      </w:pPr>
      <w:r>
        <w:rPr>
          <w:b/>
        </w:rPr>
        <w:t>Works Undertaken</w:t>
      </w:r>
    </w:p>
    <w:p>
      <w:r>
        <w:rPr>
          <w:b/>
        </w:rPr>
        <w:t xml:space="preserve">Active: </w:t>
      </w:r>
      <w:r>
        <w:t>Home Visitation, Crowd Contact, Catechism Instruction, Care for Children at Mass, Care for the Junior Praesidium</w:t>
      </w:r>
    </w:p>
    <w:p>
      <w:r>
        <w:rPr>
          <w:b/>
        </w:rPr>
        <w:t xml:space="preserve">Others: </w:t>
      </w:r>
      <w:r>
        <w:t>Praying the rosary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A. Home Visitation</w:t>
              <w:br/>
            </w:r>
            <w:r>
              <w:t>Done: 32, Assigned: 46</w:t>
              <w:br/>
              <w:t xml:space="preserve">Total: 425 </w:t>
              <w:br/>
              <w:t>No. of active Catholics: 121</w:t>
              <w:br/>
              <w:t>No. of inactive Catholics: 145</w:t>
              <w:br/>
              <w:t>No. of separated brethren: 157</w:t>
              <w:br/>
              <w:t>No. of homes: 131</w:t>
              <w:br/>
              <w:t>No. of unknowns: 2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B. Crowd Contact</w:t>
              <w:br/>
            </w:r>
            <w:r>
              <w:t>Done: 16, Assigned: 32</w:t>
              <w:br/>
              <w:t xml:space="preserve">Total: 60 </w:t>
              <w:br/>
              <w:t>No. of inactive Catholics: 9</w:t>
              <w:br/>
              <w:t>No. of separated brethren: 18</w:t>
              <w:br/>
              <w:t>No. of muslims: 2</w:t>
              <w:br/>
              <w:t>No. of active Catholics: 31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C. Catechism Instruction</w:t>
              <w:br/>
            </w:r>
            <w:r>
              <w:t>Done: 30, Assigned: 38</w:t>
              <w:br/>
              <w:t>Total: 416 , Average: 14</w:t>
              <w:br/>
              <w:t>No. of catechumen: 416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D. Care for Children at Mass</w:t>
              <w:br/>
            </w:r>
            <w:r>
              <w:t>Done: 47, Assigned: 47</w:t>
              <w:br/>
              <w:t>Total: 2946 , Average: 63</w:t>
              <w:br/>
              <w:t>No. of children: 2946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E. Care for the Junior Praesidium</w:t>
              <w:br/>
            </w:r>
            <w:r>
              <w:t>Done: 49, Assigned: 49</w:t>
              <w:br/>
              <w:t>Total: 843 , Average: 18</w:t>
              <w:br/>
              <w:t>No. of children: 843</w:t>
              <w:br/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ListNumber"/>
      </w:pPr>
      <w:r>
        <w:rPr>
          <w:b/>
        </w:rPr>
        <w:t>Other 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Work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assigned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done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Praying the rosary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</w:tr>
    </w:tbl>
    <w:p/>
    <w:p>
      <w:pPr>
        <w:pStyle w:val="ListNumber"/>
      </w:pPr>
      <w:r>
        <w:rPr>
          <w:b/>
        </w:rPr>
        <w:t>Achievements Recorded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Recruited into the Legion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Baptized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Confirmed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First communicants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Marriages solemnized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Called to vocation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Converted to Christianity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Plans for Extension Work</w:t>
      </w:r>
    </w:p>
    <w:p>
      <w:r>
        <w:t>Recruit more members</w:t>
      </w:r>
    </w:p>
    <w:p/>
    <w:p>
      <w:pPr>
        <w:pStyle w:val="ListNumber"/>
      </w:pPr>
      <w:r>
        <w:rPr>
          <w:b/>
        </w:rPr>
        <w:t>Legion Functions with Attendance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Function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Acies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May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 May to 31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Edel Quinn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Enclosed Retreat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e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Mary's Birthday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8 Sep,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Officers' Workshop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g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October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 Oct to 31 Oct,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h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Departed Legionaries'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i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Frank Duff's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j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Legion Congress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k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Patrician Meetings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Apr 2024 to Mar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l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General Reunion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m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Exporatio Dominicalis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n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Outdoor Function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Finance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Amount brought forward from last report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Monthly Remittance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Bouquet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Stationery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Altar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Production of Report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Others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11400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790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Balance at Hand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 xml:space="preserve">Was the finance audited? </w:t>
      </w:r>
      <w:r>
        <w:t>No</w:t>
      </w:r>
    </w:p>
    <w:p>
      <w:pPr>
        <w:pStyle w:val="ListNumber"/>
      </w:pPr>
      <w:r>
        <w:rPr>
          <w:b/>
        </w:rPr>
        <w:t xml:space="preserve">Problems: </w:t>
      </w:r>
      <w:r/>
    </w:p>
    <w:p>
      <w:pPr>
        <w:pStyle w:val="ListNumber"/>
      </w:pPr>
      <w:r>
        <w:rPr>
          <w:b/>
        </w:rPr>
        <w:t xml:space="preserve">Was the report read and accepted by members before submission? </w:t>
      </w:r>
      <w:r>
        <w:t>Yes</w:t>
      </w:r>
    </w:p>
    <w:p>
      <w:pPr>
        <w:pStyle w:val="ListNumber"/>
      </w:pPr>
      <w:r>
        <w:rPr>
          <w:b/>
        </w:rPr>
        <w:t xml:space="preserve">Any other comment/remark: </w:t>
      </w:r>
      <w:r/>
    </w:p>
    <w:p>
      <w:pPr>
        <w:pStyle w:val="ListNumber"/>
      </w:pPr>
      <w:r>
        <w:rPr>
          <w:b/>
        </w:rPr>
        <w:t xml:space="preserve">Conclusion: </w:t>
      </w:r>
      <w:r>
        <w:t>This report was carefully extracted from the records of the praesidium, which include the worksheet, roll call book, minutes book, and treasurer's book.</w:t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Mafeng Pam</w:t>
        <w:tab/>
        <w:tab/>
        <w:tab/>
        <w:tab/>
        <w:tab/>
        <w:t>Sis. Kangyang Pam</w:t>
      </w:r>
    </w:p>
    <w:p>
      <w:r>
        <w:rPr>
          <w:b/>
        </w:rPr>
        <w:t>President</w:t>
        <w:tab/>
        <w:tab/>
        <w:tab/>
        <w:tab/>
        <w:tab/>
        <w:tab/>
        <w:t>Secretary</w:t>
      </w:r>
    </w:p>
    <w:p/>
    <w:p>
      <w:pPr>
        <w:jc w:val="center"/>
      </w:pPr>
      <w:r>
        <w:rPr>
          <w:b/>
        </w:rPr>
        <w:br/>
        <w:t>Spiritual Director's Comment:</w:t>
      </w:r>
    </w:p>
    <w:p>
      <w:pPr>
        <w:jc w:val="center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>
      <w:pPr>
        <w:jc w:val="center"/>
      </w:pPr>
      <w:r>
        <w:t>............................................................</w:t>
      </w:r>
    </w:p>
    <w:p>
      <w:pPr>
        <w:jc w:val="center"/>
      </w:pPr>
      <w:r>
        <w:rPr>
          <w:b/>
        </w:rPr>
        <w:t>Fr. Peter Zakka Daluk</w:t>
        <w:br/>
        <w:t>Spiritual Director</w:t>
      </w:r>
    </w:p>
    <w:p>
      <w:r>
        <w:br w:type="page"/>
      </w:r>
    </w:p>
    <w:p>
      <w:pPr>
        <w:jc w:val="center"/>
      </w:pPr>
      <w:r>
        <w:rPr>
          <w:b/>
          <w:sz w:val="24"/>
        </w:rPr>
        <w:t>Auditor's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00"/>
        </w:trPr>
        <w:tc>
          <w:tcPr>
            <w:tcW w:type="dxa" w:w="720"/>
          </w:tcPr>
          <w:p/>
        </w:tc>
        <w:tc>
          <w:tcPr>
            <w:tcW w:type="dxa" w:w="1234"/>
          </w:tcPr>
          <w:p/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1234"/>
          </w:tcPr>
          <w:p/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BF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SBC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Curia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Praesidium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Balance (₦)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Apr,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May,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940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700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330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Jun,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330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1140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Jul,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Aug,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1550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Sep,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1480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1850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680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Oct,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680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1350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2030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Nov,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2030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1200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Dec,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1610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Jan, 2025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1610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1380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2590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Feb, 2025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2590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3300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220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Mar, 2025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220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770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790</w:t>
            </w:r>
          </w:p>
        </w:tc>
      </w:tr>
      <w:tr>
        <w:trPr>
          <w:trHeight w:val="300"/>
        </w:trPr>
        <w:tc>
          <w:tcPr>
            <w:tcW w:type="dxa" w:w="720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12190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5700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5700</w:t>
            </w:r>
          </w:p>
        </w:tc>
        <w:tc>
          <w:tcPr>
            <w:tcW w:type="dxa" w:w="1234"/>
          </w:tcPr>
          <w:p/>
        </w:tc>
      </w:tr>
    </w:tbl>
    <w:p/>
    <w:p>
      <w:pPr>
        <w:jc w:val="center"/>
      </w:pPr>
      <w:r>
        <w:rPr>
          <w:b/>
          <w:sz w:val="24"/>
        </w:rPr>
        <w:t>Analysis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Balance brought forward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 Praesidium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 Curia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11400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790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4"/>
        </w:rPr>
        <w:t>Breakdown of Expenditure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Item (₦)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Amount (₦)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Apr,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₦400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May,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₦200, Booking of Edel Quinn Mass: ₦500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Jun,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₦500, Extension: ₦450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950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Jul,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₦500, Extension: ₦400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900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Aug,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₦500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Sep,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Altar: ₦100, Extension: ₦550, Booking of Mary's birthday Mass: ₦500, Mary's birthday transportation of juniors: ₦700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1850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Oct,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Nov,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₦1200, Booking of departed legionaries Mass: ₦500, Booking of Frank Duff's Mass: ₦500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2200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Dec,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Jan, 2025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₦400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Feb, 2025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₦3300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3300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Mar, 2025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₦200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200</w:t>
            </w:r>
          </w:p>
        </w:tc>
      </w:tr>
      <w:tr>
        <w:trPr>
          <w:trHeight w:val="400"/>
        </w:trPr>
        <w:tc>
          <w:tcPr>
            <w:tcW w:type="dxa" w:w="720"/>
          </w:tcPr>
          <w:p/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type="dxa" w:w="3600"/>
          </w:tcPr>
          <w:p/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11400</w:t>
            </w:r>
          </w:p>
        </w:tc>
      </w:tr>
    </w:tbl>
    <w:p/>
    <w:p>
      <w:r>
        <w:rPr>
          <w:b/>
        </w:rPr>
        <w:t>Observations:</w:t>
        <w:br/>
        <w:br/>
        <w:br/>
      </w:r>
    </w:p>
    <w:p>
      <w:r>
        <w:rPr>
          <w:b/>
        </w:rPr>
        <w:t>Recommendations:</w:t>
        <w:br/>
        <w:br/>
        <w:br/>
      </w:r>
    </w:p>
    <w:p>
      <w:r>
        <w:rPr>
          <w:b/>
        </w:rPr>
        <w:t>Conclusion:</w:t>
        <w:br/>
        <w:br/>
        <w:br/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James Kim Yop</w:t>
        <w:tab/>
        <w:tab/>
        <w:tab/>
        <w:tab/>
        <w:tab/>
        <w:t>Sis. Amelia Rose</w:t>
      </w:r>
    </w:p>
    <w:p>
      <w:r>
        <w:rPr>
          <w:b/>
        </w:rPr>
        <w:tab/>
        <w:t>Auditor 1</w:t>
        <w:tab/>
        <w:tab/>
        <w:tab/>
        <w:tab/>
        <w:tab/>
        <w:t>Auditor 2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5486400" cy="647626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ordo_legionis_combinat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7626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